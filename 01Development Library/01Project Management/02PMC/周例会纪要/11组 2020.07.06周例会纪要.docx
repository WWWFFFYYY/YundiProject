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项目编号:HD20200620ZB001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&lt;项目名称&gt;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49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实训11组</w:t>
            </w:r>
            <w:r>
              <w:rPr>
                <w:rFonts w:hint="eastAsia" w:hAnsi="宋体"/>
                <w:sz w:val="30"/>
                <w:szCs w:val="30"/>
              </w:rPr>
              <w:t xml:space="preserve">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梁思伟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2020.07.06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吴向明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cs="Arial"/>
                <w:lang w:val="en-US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2020年7月6日星期三一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2020.07.06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11：00am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调节岗位，解决当下问题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主持人：    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梁思伟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</w:t>
            </w:r>
          </w:p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梁思伟 吴向明 郭玉玉 冯楠 文芳雨 石子尘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组员分别说出在本阶段存在的问题。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吴老师帮忙分析问题的根本原因。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解决方法：更换项目经理 ，变更相应的角色及对应的工作。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组内同学对接前期的工作，为后续项目开发打下基础。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项目经理分配任务。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65"/>
        <w:rPr>
          <w:rFonts w:hint="eastAsia"/>
          <w:sz w:val="30"/>
        </w:rPr>
      </w:pPr>
    </w:p>
    <w:p>
      <w:pPr>
        <w:pStyle w:val="6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梁思伟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配置员，系统分析师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梁思伟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郭玉玉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架构师，系统分析师，数据库设计师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郭玉玉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冯楠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设计师，界面设计员，数据库设计师</w:t>
            </w:r>
          </w:p>
          <w:p>
            <w:pPr>
              <w:spacing w:before="20" w:after="20"/>
              <w:jc w:val="center"/>
              <w:rPr>
                <w:rFonts w:ascii="Arial" w:hAnsi="Arial"/>
                <w:snapToGrid w:val="0"/>
                <w:lang w:val="en-US" w:eastAsia="zh-CN" w:bidi="ar-SA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冯楠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文芳雨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项目经理，界面设计员，系统分析师，数据库设计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文芳雨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石子尘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界面设计师，系统分析师，PPQA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石子尘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65"/>
        <w:jc w:val="center"/>
        <w:rPr>
          <w:rFonts w:hint="eastAsia"/>
          <w:sz w:val="30"/>
        </w:rPr>
      </w:pPr>
    </w:p>
    <w:p>
      <w:pPr>
        <w:pStyle w:val="65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5C775FB"/>
    <w:multiLevelType w:val="singleLevel"/>
    <w:tmpl w:val="15C77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50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56CE7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83819DD"/>
    <w:rsid w:val="41AD6532"/>
    <w:rsid w:val="5A4E1414"/>
    <w:rsid w:val="676147C2"/>
    <w:rsid w:val="75BF3FAC"/>
    <w:rsid w:val="7B1379DB"/>
    <w:rsid w:val="7D856C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3">
    <w:name w:val="Default Paragraph Font"/>
    <w:semiHidden/>
    <w:qFormat/>
    <w:uiPriority w:val="0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table" w:styleId="42">
    <w:name w:val="Table Grid"/>
    <w:basedOn w:val="4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50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1">
    <w:name w:val="Tabletext"/>
    <w:basedOn w:val="1"/>
    <w:qFormat/>
    <w:uiPriority w:val="0"/>
    <w:rPr>
      <w:rFonts w:ascii="Arial" w:hAnsi="Arial"/>
      <w:snapToGrid w:val="0"/>
    </w:rPr>
  </w:style>
  <w:style w:type="paragraph" w:customStyle="1" w:styleId="52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3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6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9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6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63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64">
    <w:name w:val="tablecoloumn"/>
    <w:basedOn w:val="3"/>
    <w:qFormat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5">
    <w:name w:val="附录"/>
    <w:basedOn w:val="1"/>
    <w:uiPriority w:val="0"/>
    <w:rPr>
      <w:b/>
      <w:bCs/>
      <w:sz w:val="22"/>
    </w:rPr>
  </w:style>
  <w:style w:type="character" w:customStyle="1" w:styleId="66">
    <w:name w:val=" Char Char"/>
    <w:basedOn w:val="43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67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70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71">
    <w:name w:val="tw4winPopup"/>
    <w:uiPriority w:val="0"/>
    <w:rPr>
      <w:rFonts w:ascii="Courier New" w:hAnsi="Courier New" w:cs="Courier New"/>
      <w:color w:val="008000"/>
    </w:rPr>
  </w:style>
  <w:style w:type="character" w:customStyle="1" w:styleId="72">
    <w:name w:val="tw4winJump"/>
    <w:uiPriority w:val="0"/>
    <w:rPr>
      <w:rFonts w:ascii="Courier New" w:hAnsi="Courier New" w:cs="Courier New"/>
      <w:color w:val="008080"/>
    </w:rPr>
  </w:style>
  <w:style w:type="character" w:customStyle="1" w:styleId="73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4">
    <w:name w:val="批注框文本 Char"/>
    <w:basedOn w:val="43"/>
    <w:link w:val="29"/>
    <w:semiHidden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454;&#35757;&#20316;&#19994;\11&#32452;2020.07.06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11组2020.07.06_周例会纪要.dot</Template>
  <Pages>3</Pages>
  <Words>478</Words>
  <Characters>529</Characters>
  <Lines>5</Lines>
  <Paragraphs>1</Paragraphs>
  <TotalTime>0</TotalTime>
  <ScaleCrop>false</ScaleCrop>
  <LinksUpToDate>false</LinksUpToDate>
  <CharactersWithSpaces>676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2020-07-06T06:53:00Z</dcterms:created>
  <dc:creator>小青年</dc:creator>
  <cp:lastModifiedBy>Moon.</cp:lastModifiedBy>
  <dcterms:modified xsi:type="dcterms:W3CDTF">2020-07-06T09:11:41Z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