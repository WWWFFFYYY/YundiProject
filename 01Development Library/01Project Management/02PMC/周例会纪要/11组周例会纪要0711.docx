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W w:w="89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5" w:hRule="atLeast"/>
        </w:trPr>
        <w:tc>
          <w:tcPr>
            <w:tcW w:w="1924" w:type="dxa"/>
            <w:shd w:val="clear" w:color="auto" w:fill="CCCCCC"/>
            <w:noWrap w:val="0"/>
            <w:vAlign w:val="top"/>
          </w:tcPr>
          <w:p>
            <w:pPr>
              <w:ind w:right="100"/>
              <w:rPr>
                <w:rFonts w:hint="eastAsia"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  <w:noWrap w:val="0"/>
            <w:vAlign w:val="top"/>
          </w:tcPr>
          <w:tbl>
            <w:tblPr>
              <w:tblStyle w:val="41"/>
              <w:tblpPr w:leftFromText="180" w:rightFromText="180" w:vertAnchor="text" w:horzAnchor="margin" w:tblpY="-231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409" w:type="dxa"/>
                  <w:noWrap w:val="0"/>
                  <w:vAlign w:val="top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  <w:noWrap w:val="0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1409" w:type="dxa"/>
                  <w:noWrap w:val="0"/>
                  <w:vAlign w:val="top"/>
                </w:tcPr>
                <w:p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  <w:noWrap w:val="0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409" w:type="dxa"/>
                  <w:noWrap w:val="0"/>
                  <w:vAlign w:val="top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  <w:noWrap w:val="0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</w:tbl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pStyle w:val="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&lt;</w:t>
            </w:r>
            <w:r>
              <w:rPr>
                <w:rFonts w:hint="eastAsia"/>
                <w:sz w:val="24"/>
                <w:lang w:val="en-US" w:eastAsia="zh-CN"/>
              </w:rPr>
              <w:t>HD20200620ZB001</w:t>
            </w:r>
            <w:r>
              <w:rPr>
                <w:rFonts w:hint="eastAsia"/>
                <w:sz w:val="24"/>
              </w:rPr>
              <w:t>&gt;</w:t>
            </w:r>
          </w:p>
          <w:p>
            <w:pPr>
              <w:pStyle w:val="40"/>
              <w:rPr>
                <w:rFonts w:hint="eastAsia"/>
                <w:sz w:val="52"/>
                <w:szCs w:val="52"/>
              </w:rPr>
            </w:pPr>
            <w:r>
              <w:rPr>
                <w:rFonts w:hint="eastAsia"/>
                <w:sz w:val="44"/>
                <w:lang w:val="en-US" w:eastAsia="zh-CN"/>
              </w:rPr>
              <w:t>云迪在线网络学习平台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noWrap w:val="0"/>
            <w:vAlign w:val="bottom"/>
          </w:tcPr>
          <w:p>
            <w:pPr>
              <w:jc w:val="both"/>
              <w:rPr>
                <w:rFonts w:hint="eastAsia" w:hAnsi="宋体"/>
                <w:szCs w:val="21"/>
              </w:rPr>
            </w:pP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分  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&lt;模板&gt;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使用者: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&lt;项目管理部&gt;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int="eastAsia" w:hAnsi="宋体"/>
                <w:szCs w:val="21"/>
              </w:rPr>
              <w:instrText xml:space="preserve"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：</w:t>
            </w:r>
          </w:p>
          <w:p>
            <w:pPr>
              <w:pStyle w:val="50"/>
              <w:ind w:firstLine="455" w:firstLineChars="228"/>
              <w:jc w:val="both"/>
              <w:rPr>
                <w:rFonts w:hint="eastAsia"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hint="eastAsia" w:ascii="宋体" w:hAnsi="宋体" w:cs="Arial"/>
                <w:b w:val="0"/>
                <w:bCs/>
              </w:rPr>
              <w:t>5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  <w:u w:val="single"/>
              </w:rPr>
            </w:pPr>
          </w:p>
          <w:p>
            <w:pPr>
              <w:rPr>
                <w:rFonts w:hint="eastAsia" w:cs="Arial"/>
                <w:szCs w:val="21"/>
              </w:rPr>
            </w:pPr>
          </w:p>
        </w:tc>
        <w:tc>
          <w:tcPr>
            <w:tcW w:w="7018" w:type="dxa"/>
            <w:noWrap w:val="0"/>
            <w:vAlign w:val="top"/>
          </w:tcPr>
          <w:p>
            <w:pPr>
              <w:pStyle w:val="16"/>
              <w:rPr>
                <w:rFonts w:hint="eastAsia"/>
                <w:sz w:val="10"/>
                <w:szCs w:val="48"/>
              </w:rPr>
            </w:pPr>
          </w:p>
          <w:p>
            <w:pPr>
              <w:pStyle w:val="40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周例会纪要</w:t>
            </w:r>
          </w:p>
          <w:p>
            <w:pPr>
              <w:pStyle w:val="40"/>
              <w:jc w:val="left"/>
              <w:rPr>
                <w:rFonts w:hint="eastAsia"/>
                <w:bCs w:val="0"/>
                <w:sz w:val="24"/>
                <w:szCs w:val="28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  <w:p>
            <w:pPr>
              <w:jc w:val="center"/>
              <w:rPr>
                <w:rFonts w:hint="eastAsia" w:hAnsi="宋体"/>
                <w:sz w:val="28"/>
                <w:szCs w:val="28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项 目 承 担 部 门：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11组</w:t>
            </w:r>
            <w:r>
              <w:rPr>
                <w:rFonts w:hint="eastAsia" w:hAnsi="宋体"/>
                <w:sz w:val="30"/>
                <w:szCs w:val="30"/>
              </w:rPr>
              <w:t xml:space="preserve">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 xml:space="preserve">人（签名）：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文芳雨，郭玉玉</w:t>
            </w:r>
            <w:r>
              <w:rPr>
                <w:rFonts w:hint="eastAsia" w:hAnsi="宋体"/>
                <w:sz w:val="30"/>
                <w:szCs w:val="30"/>
              </w:rPr>
              <w:t xml:space="preserve">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期：  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2020年7月11日星期六</w:t>
            </w:r>
            <w:r>
              <w:rPr>
                <w:rFonts w:hint="eastAsia" w:hAnsi="宋体"/>
                <w:sz w:val="30"/>
                <w:szCs w:val="30"/>
              </w:rPr>
              <w:t xml:space="preserve">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本文档 使 用部门：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主管领导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项目组 </w:t>
            </w:r>
          </w:p>
          <w:p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□客户（市场）  □维护人员  □用户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评审负责人（签名）： 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吴向明</w:t>
            </w:r>
            <w:r>
              <w:rPr>
                <w:rFonts w:hint="eastAsia" w:hAnsi="宋体"/>
                <w:sz w:val="30"/>
                <w:szCs w:val="30"/>
              </w:rPr>
              <w:t xml:space="preserve">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default" w:hAnsi="宋体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hAnsi="宋体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 审   日  期：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2020年7月11日星期六</w:t>
            </w:r>
          </w:p>
          <w:p>
            <w:pPr>
              <w:rPr>
                <w:rFonts w:hint="eastAsia"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4" w:hRule="atLeast"/>
        </w:trPr>
        <w:tc>
          <w:tcPr>
            <w:tcW w:w="1924" w:type="dxa"/>
            <w:vMerge w:val="continue"/>
            <w:shd w:val="clear" w:color="auto" w:fill="CCCCCC"/>
            <w:noWrap w:val="0"/>
            <w:vAlign w:val="top"/>
          </w:tcPr>
          <w:p>
            <w:pPr>
              <w:pStyle w:val="40"/>
              <w:jc w:val="right"/>
              <w:rPr>
                <w:rFonts w:hint="eastAsia" w:cs="Arial"/>
              </w:rPr>
            </w:pPr>
          </w:p>
        </w:tc>
        <w:tc>
          <w:tcPr>
            <w:tcW w:w="7018" w:type="dxa"/>
            <w:noWrap w:val="0"/>
            <w:vAlign w:val="bottom"/>
          </w:tcPr>
          <w:p>
            <w:pPr>
              <w:pStyle w:val="40"/>
              <w:jc w:val="right"/>
              <w:rPr>
                <w:rFonts w:hint="eastAsia" w:cs="Arial"/>
              </w:rPr>
            </w:pPr>
            <w:r>
              <w:drawing>
                <wp:inline distT="0" distB="0" distL="114300" distR="114300">
                  <wp:extent cx="1269365" cy="353060"/>
                  <wp:effectExtent l="0" t="0" r="6985" b="889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10" w:leftChars="-85" w:hanging="180" w:hangingChars="60"/>
        <w:jc w:val="center"/>
        <w:rPr>
          <w:rFonts w:hint="eastAsia" w:ascii="黑体" w:eastAsia="黑体"/>
          <w:sz w:val="30"/>
        </w:rPr>
      </w:pPr>
    </w:p>
    <w:p>
      <w:pPr>
        <w:rPr>
          <w:rFonts w:hint="eastAsia" w:hAnsi="宋体"/>
          <w:b/>
          <w:bCs/>
          <w:sz w:val="24"/>
        </w:rPr>
      </w:pPr>
    </w:p>
    <w:p>
      <w:pPr>
        <w:rPr>
          <w:rFonts w:hint="eastAsia" w:hAnsi="宋体"/>
          <w:b/>
          <w:bCs/>
          <w:sz w:val="24"/>
        </w:rPr>
      </w:pPr>
    </w:p>
    <w:p>
      <w:pPr>
        <w:rPr>
          <w:rFonts w:hint="eastAsia" w:hAnsi="宋体"/>
          <w:b/>
          <w:bCs/>
          <w:sz w:val="24"/>
        </w:rPr>
      </w:pPr>
    </w:p>
    <w:p>
      <w:pPr>
        <w:rPr>
          <w:rFonts w:hint="eastAsia" w:ascii="黑体" w:eastAsia="黑体"/>
          <w:sz w:val="30"/>
        </w:rPr>
      </w:pPr>
    </w:p>
    <w:tbl>
      <w:tblPr>
        <w:tblStyle w:val="4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shd w:val="clear" w:color="auto" w:fill="B3B3B3"/>
            <w:noWrap w:val="0"/>
            <w:vAlign w:val="top"/>
          </w:tcPr>
          <w:p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shd w:val="clear" w:color="auto" w:fill="B3B3B3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日期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Date</w:t>
            </w:r>
          </w:p>
        </w:tc>
        <w:tc>
          <w:tcPr>
            <w:tcW w:w="1420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2020年7月11 日星期六</w:t>
            </w:r>
          </w:p>
        </w:tc>
        <w:tc>
          <w:tcPr>
            <w:tcW w:w="1420" w:type="dxa"/>
            <w:shd w:val="clear" w:color="auto" w:fill="B3B3B3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时间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Time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8：00—12点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shd w:val="clear" w:color="auto" w:fill="B3B3B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地点</w:t>
            </w:r>
          </w:p>
          <w:p>
            <w:pPr>
              <w:shd w:val="clear" w:color="auto" w:fill="B3B3B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ADD.</w:t>
            </w:r>
          </w:p>
          <w:p>
            <w:pPr>
              <w:shd w:val="clear" w:color="auto" w:fill="B3B3B3"/>
              <w:rPr>
                <w:rFonts w:hint="eastAsia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腾讯课堂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noWrap w:val="0"/>
            <w:vAlign w:val="top"/>
          </w:tcPr>
          <w:p>
            <w:pPr>
              <w:rPr>
                <w:rFonts w:hint="default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主题： 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对精化阶段的工作进行总结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主持人： 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吴老师</w:t>
            </w:r>
            <w:r>
              <w:rPr>
                <w:rFonts w:hint="eastAsia"/>
                <w:b/>
                <w:sz w:val="28"/>
                <w:szCs w:val="28"/>
              </w:rPr>
              <w:t xml:space="preserve">                                     </w:t>
            </w:r>
          </w:p>
          <w:p>
            <w:pPr>
              <w:rPr>
                <w:rFonts w:hint="default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出席者：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文芳雨，冯楠，郭玉玉，石子尘，梁思伟</w:t>
            </w: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4" w:hRule="atLeast"/>
          <w:jc w:val="center"/>
        </w:trPr>
        <w:tc>
          <w:tcPr>
            <w:tcW w:w="8522" w:type="dxa"/>
            <w:gridSpan w:val="6"/>
            <w:noWrap w:val="0"/>
            <w:vAlign w:val="top"/>
          </w:tcPr>
          <w:p>
            <w:pPr>
              <w:spacing w:line="240" w:lineRule="auto"/>
              <w:jc w:val="both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会议内容：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120"/>
              <w:ind w:firstLine="560" w:firstLineChars="200"/>
              <w:jc w:val="both"/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老师对精化阶段工作内容进行了总结，指出了存在的不足以及要改进的地方，明确了每个角色的任务和该注意的问题。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120"/>
              <w:ind w:firstLine="560" w:firstLineChars="200"/>
              <w:jc w:val="both"/>
              <w:rPr>
                <w:rFonts w:hint="default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总结：</w:t>
            </w:r>
          </w:p>
          <w:p>
            <w:pPr>
              <w:numPr>
                <w:ilvl w:val="0"/>
                <w:numId w:val="0"/>
              </w:numPr>
              <w:bidi w:val="0"/>
              <w:ind w:left="648" w:leftChars="0"/>
              <w:jc w:val="left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CMMI3工作流</w:t>
            </w:r>
          </w:p>
          <w:p>
            <w:pPr>
              <w:numPr>
                <w:ilvl w:val="0"/>
                <w:numId w:val="0"/>
              </w:numPr>
              <w:bidi w:val="0"/>
              <w:ind w:left="648" w:leftChars="0"/>
              <w:jc w:val="left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 xml:space="preserve">    （1） RD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: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需求开发</w:t>
            </w:r>
          </w:p>
          <w:p>
            <w:pPr>
              <w:numPr>
                <w:ilvl w:val="0"/>
                <w:numId w:val="0"/>
              </w:numPr>
              <w:bidi w:val="0"/>
              <w:ind w:left="648" w:leftChars="0"/>
              <w:jc w:val="left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 xml:space="preserve">    （2）TS:系统架构设计，分析/设计模型（类图/时序图）设计，数据建模（数据库设计），界面原型（Demo），分析/设计类（边界，控制，实体类）</w:t>
            </w:r>
          </w:p>
          <w:p>
            <w:pPr>
              <w:numPr>
                <w:ilvl w:val="0"/>
                <w:numId w:val="0"/>
              </w:numPr>
              <w:bidi w:val="0"/>
              <w:ind w:left="648" w:leftChars="0"/>
              <w:jc w:val="left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 xml:space="preserve">     （3） VAL：测试（测试用例），集成测试计划及其用例的设计</w:t>
            </w:r>
          </w:p>
          <w:p>
            <w:pPr>
              <w:numPr>
                <w:ilvl w:val="0"/>
                <w:numId w:val="0"/>
              </w:numPr>
              <w:bidi w:val="0"/>
              <w:ind w:left="648" w:leftChars="0"/>
              <w:jc w:val="left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 xml:space="preserve">     （4）VER:同行评审（计划/架构设计）同行评审报告   检查表</w:t>
            </w:r>
          </w:p>
          <w:p>
            <w:pPr>
              <w:numPr>
                <w:ilvl w:val="0"/>
                <w:numId w:val="0"/>
              </w:numPr>
              <w:bidi w:val="0"/>
              <w:ind w:left="648" w:leftChars="0"/>
              <w:jc w:val="left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 xml:space="preserve">     （5） PM: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项目管理</w:t>
            </w:r>
            <w:bookmarkStart w:id="2" w:name="_GoBack"/>
            <w:bookmarkEnd w:id="2"/>
          </w:p>
          <w:p>
            <w:pPr>
              <w:numPr>
                <w:ilvl w:val="0"/>
                <w:numId w:val="0"/>
              </w:numPr>
              <w:bidi w:val="0"/>
              <w:ind w:left="648" w:leftChars="0"/>
              <w:jc w:val="left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 xml:space="preserve">     （6）PP:进度计划的变更（甘特图）任务项的分解，控制成本</w:t>
            </w:r>
          </w:p>
          <w:p>
            <w:pPr>
              <w:numPr>
                <w:ilvl w:val="0"/>
                <w:numId w:val="0"/>
              </w:numPr>
              <w:bidi w:val="0"/>
              <w:ind w:left="648" w:leftChars="0"/>
              <w:jc w:val="left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 xml:space="preserve">     （7）PMC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: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 xml:space="preserve">（项目跟踪）依据----项目计划，进度计划  工作日志（工作时间），周例会纪要，阶段评审报告； </w:t>
            </w:r>
          </w:p>
          <w:p>
            <w:pPr>
              <w:numPr>
                <w:ilvl w:val="0"/>
                <w:numId w:val="0"/>
              </w:numPr>
              <w:bidi w:val="0"/>
              <w:ind w:left="648" w:leftChars="0"/>
              <w:jc w:val="left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 xml:space="preserve">     （8）PPQA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: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（主要对过程，成果的检查）质量与产品保证计划： 计划，检查表，报告   时间性</w:t>
            </w:r>
          </w:p>
          <w:p>
            <w:pPr>
              <w:numPr>
                <w:ilvl w:val="0"/>
                <w:numId w:val="0"/>
              </w:numPr>
              <w:bidi w:val="0"/>
              <w:ind w:left="648" w:leftChars="0"/>
              <w:jc w:val="left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 xml:space="preserve">         建议：构架阶段的几次迭代计划实施（3-4次）</w:t>
            </w:r>
          </w:p>
          <w:p>
            <w:pPr>
              <w:numPr>
                <w:ilvl w:val="0"/>
                <w:numId w:val="0"/>
              </w:numPr>
              <w:bidi w:val="0"/>
              <w:ind w:left="648" w:leftChars="0"/>
              <w:jc w:val="left"/>
              <w:rPr>
                <w:rFonts w:hint="default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 xml:space="preserve">     （9）CM:变更控制管理（计划，需求），变更申请单；</w:t>
            </w:r>
          </w:p>
          <w:p>
            <w:pPr>
              <w:tabs>
                <w:tab w:val="left" w:pos="1232"/>
              </w:tabs>
              <w:bidi w:val="0"/>
              <w:ind w:firstLine="560" w:firstLineChars="200"/>
              <w:jc w:val="left"/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产品发布申请：发布产品的变化  包装：版本号，评审负责人，评委会；</w:t>
            </w:r>
          </w:p>
          <w:p>
            <w:pPr>
              <w:numPr>
                <w:ilvl w:val="0"/>
                <w:numId w:val="0"/>
              </w:numPr>
              <w:tabs>
                <w:tab w:val="left" w:pos="1283"/>
              </w:tabs>
              <w:autoSpaceDE w:val="0"/>
              <w:autoSpaceDN w:val="0"/>
              <w:adjustRightInd w:val="0"/>
              <w:spacing w:after="120"/>
              <w:ind w:firstLine="560" w:firstLineChars="200"/>
              <w:jc w:val="both"/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lang w:val="en-US" w:eastAsia="zh-CN"/>
              </w:rPr>
              <w:t>各小组对自己组内的工作进行完善，我们组内对相关文档，架构建模，数据建模进行了上传工作。</w:t>
            </w:r>
          </w:p>
          <w:p>
            <w:pPr>
              <w:spacing w:line="240" w:lineRule="auto"/>
              <w:ind w:firstLine="560" w:firstLineChars="200"/>
              <w:jc w:val="both"/>
              <w:rPr>
                <w:rFonts w:hint="default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 w:val="0"/>
                <w:bCs/>
                <w:sz w:val="28"/>
                <w:szCs w:val="28"/>
                <w:lang w:val="en-US" w:eastAsia="zh-CN"/>
              </w:rPr>
              <w:t>我们小组在评审中的问题是：时序图的返回和交付当时没弄清，老师对此做了解释，返回是消息的及时响应，是短暂的，交付是按流程正常进行的。我们对此有了理解，下去对时序图做了调整，现在已经全部修改。</w:t>
            </w:r>
          </w:p>
        </w:tc>
      </w:tr>
    </w:tbl>
    <w:p>
      <w:pPr>
        <w:rPr>
          <w:rFonts w:hint="eastAsia" w:ascii="宋体"/>
          <w:sz w:val="28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type w:val="continuous"/>
          <w:pgSz w:w="11907" w:h="16840"/>
          <w:pgMar w:top="1560" w:right="1440" w:bottom="1196" w:left="1440" w:header="720" w:footer="720" w:gutter="0"/>
          <w:lnNumType w:countBy="0" w:restart="continuous"/>
          <w:cols w:space="720" w:num="1"/>
        </w:sectPr>
      </w:pPr>
    </w:p>
    <w:bookmarkEnd w:id="0"/>
    <w:p>
      <w:pPr>
        <w:pStyle w:val="64"/>
        <w:rPr>
          <w:rFonts w:hint="eastAsia"/>
          <w:sz w:val="30"/>
        </w:rPr>
      </w:pPr>
    </w:p>
    <w:p>
      <w:pPr>
        <w:pStyle w:val="64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41"/>
        <w:tblW w:w="936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980"/>
        <w:gridCol w:w="2457"/>
        <w:gridCol w:w="1683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57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83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梁思伟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lang w:val="en-US" w:eastAsia="zh-CN"/>
              </w:rPr>
              <w:t>系统分析师，配置员，编码员，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11组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梁思伟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郭玉玉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lang w:val="en-US" w:eastAsia="zh-CN"/>
              </w:rPr>
              <w:t>架构师，系统分析师，数据库设计师，</w:t>
            </w:r>
            <w:r>
              <w:rPr>
                <w:rFonts w:hint="eastAsia"/>
                <w:vertAlign w:val="baseline"/>
                <w:lang w:val="en-US" w:eastAsia="zh-CN"/>
              </w:rPr>
              <w:t>界面设计员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11组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郭玉玉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冯楠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pStyle w:val="3"/>
              <w:ind w:left="0" w:leftChars="0" w:firstLine="0" w:firstLineChars="0"/>
              <w:rPr>
                <w:rFonts w:ascii="Arial" w:hAnsi="Arial"/>
                <w:snapToGrid w:val="0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设计师，</w:t>
            </w:r>
            <w:bookmarkStart w:id="1" w:name="OLE_LINK1"/>
            <w:r>
              <w:rPr>
                <w:rFonts w:hint="eastAsia"/>
                <w:vertAlign w:val="baseline"/>
                <w:lang w:val="en-US" w:eastAsia="zh-CN"/>
              </w:rPr>
              <w:t>界面设计员</w:t>
            </w:r>
            <w:bookmarkEnd w:id="1"/>
            <w:r>
              <w:rPr>
                <w:rFonts w:hint="eastAsia"/>
                <w:vertAlign w:val="baseline"/>
                <w:lang w:val="en-US" w:eastAsia="zh-CN"/>
              </w:rPr>
              <w:t>，数据库设计师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11组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冯楠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文芳雨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lang w:val="en-US" w:eastAsia="zh-CN"/>
              </w:rPr>
              <w:t>项目经理，界面设计员，系统分析师，数据库设计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11组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文芳雨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石子尘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lang w:val="en-US" w:eastAsia="zh-CN"/>
              </w:rPr>
              <w:t>界面设计师，系统分析师，PPQA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11组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石子尘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32"/>
              <w:spacing w:before="0" w:after="0"/>
              <w:rPr>
                <w:rFonts w:hint="eastAsia" w:ascii="Arial"/>
                <w:caps w:val="0"/>
                <w:szCs w:val="20"/>
              </w:rPr>
            </w:pPr>
            <w:r>
              <w:rPr>
                <w:rFonts w:hint="eastAsia" w:ascii="Arial"/>
                <w:caps w:val="0"/>
                <w:szCs w:val="20"/>
              </w:rPr>
              <w:t>填表说明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numPr>
                <w:ilvl w:val="0"/>
                <w:numId w:val="12"/>
              </w:num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eastAsia"/>
              </w:rPr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>
      <w:pPr>
        <w:pStyle w:val="64"/>
        <w:jc w:val="center"/>
        <w:rPr>
          <w:rFonts w:hint="eastAsia"/>
          <w:sz w:val="30"/>
        </w:rPr>
      </w:pPr>
    </w:p>
    <w:p>
      <w:pPr>
        <w:pStyle w:val="64"/>
        <w:rPr>
          <w:rFonts w:hint="eastAsia"/>
        </w:rPr>
      </w:pPr>
    </w:p>
    <w:p>
      <w:pPr>
        <w:rPr>
          <w:rFonts w:hint="eastAsia"/>
        </w:rPr>
      </w:pPr>
    </w:p>
    <w:sectPr>
      <w:headerReference r:id="rId9" w:type="first"/>
      <w:pgSz w:w="11907" w:h="16840"/>
      <w:pgMar w:top="1701" w:right="1440" w:bottom="1599" w:left="1440" w:header="1077" w:footer="720" w:gutter="0"/>
      <w:pgNumType w:start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ind w:firstLine="0"/>
      <w:rPr>
        <w:rFonts w:hint="eastAsia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2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4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20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2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4"/>
      <w:lvlText w:val="%1.%2"/>
      <w:lvlJc w:val="left"/>
    </w:lvl>
    <w:lvl w:ilvl="2" w:tentative="0">
      <w:start w:val="1"/>
      <w:numFmt w:val="decimal"/>
      <w:pStyle w:val="5"/>
      <w:lvlText w:val="%1.%2.%3"/>
      <w:lvlJc w:val="left"/>
    </w:lvl>
    <w:lvl w:ilvl="3" w:tentative="0">
      <w:start w:val="1"/>
      <w:numFmt w:val="decimal"/>
      <w:pStyle w:val="6"/>
      <w:lvlText w:val="%1.%2.%3.%4"/>
      <w:lvlJc w:val="left"/>
    </w:lvl>
    <w:lvl w:ilvl="4" w:tentative="0">
      <w:start w:val="1"/>
      <w:numFmt w:val="decimal"/>
      <w:pStyle w:val="7"/>
      <w:lvlText w:val="%1.%2.%3.%4.%5"/>
      <w:lvlJc w:val="left"/>
    </w:lvl>
    <w:lvl w:ilvl="5" w:tentative="0">
      <w:start w:val="1"/>
      <w:numFmt w:val="decimal"/>
      <w:pStyle w:val="8"/>
      <w:lvlText w:val="%1.%2.%3.%4.%5.%6"/>
      <w:lvlJc w:val="left"/>
    </w:lvl>
    <w:lvl w:ilvl="6" w:tentative="0">
      <w:start w:val="1"/>
      <w:numFmt w:val="decimal"/>
      <w:pStyle w:val="9"/>
      <w:lvlText w:val="%1.%2.%3.%4.%5.%6.%7"/>
      <w:lvlJc w:val="left"/>
    </w:lvl>
    <w:lvl w:ilvl="7" w:tentative="0">
      <w:start w:val="1"/>
      <w:numFmt w:val="decimal"/>
      <w:pStyle w:val="10"/>
      <w:lvlText w:val="%1.%2.%3.%4.%5.%6.%7.%8"/>
      <w:lvlJc w:val="left"/>
    </w:lvl>
    <w:lvl w:ilvl="8" w:tentative="0">
      <w:start w:val="1"/>
      <w:numFmt w:val="decimal"/>
      <w:pStyle w:val="11"/>
      <w:lvlText w:val="%1.%2.%3.%4.%5.%6.%7.%8.%9"/>
      <w:lvlJc w:val="left"/>
    </w:lvl>
  </w:abstractNum>
  <w:abstractNum w:abstractNumId="10">
    <w:nsid w:val="1FC92C27"/>
    <w:multiLevelType w:val="multilevel"/>
    <w:tmpl w:val="1FC92C27"/>
    <w:lvl w:ilvl="0" w:tentative="0">
      <w:start w:val="1"/>
      <w:numFmt w:val="decimal"/>
      <w:pStyle w:val="49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1">
    <w:nsid w:val="1FD61727"/>
    <w:multiLevelType w:val="multilevel"/>
    <w:tmpl w:val="1FD6172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0"/>
  <w:displayVerticalDrawingGridEvery w:val="0"/>
  <w:characterSpacingControl w:val="doNotCompress"/>
  <w:compat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56410A"/>
    <w:rsid w:val="00000171"/>
    <w:rsid w:val="00001DC3"/>
    <w:rsid w:val="000415C9"/>
    <w:rsid w:val="000A7960"/>
    <w:rsid w:val="001524B7"/>
    <w:rsid w:val="00181990"/>
    <w:rsid w:val="00195799"/>
    <w:rsid w:val="001D0FB9"/>
    <w:rsid w:val="002159CC"/>
    <w:rsid w:val="0023346A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B0612"/>
    <w:rsid w:val="003B06C3"/>
    <w:rsid w:val="003B47A3"/>
    <w:rsid w:val="003D6A9F"/>
    <w:rsid w:val="004007D2"/>
    <w:rsid w:val="004019D4"/>
    <w:rsid w:val="00404D2D"/>
    <w:rsid w:val="00411410"/>
    <w:rsid w:val="00431F08"/>
    <w:rsid w:val="0048263D"/>
    <w:rsid w:val="005528CF"/>
    <w:rsid w:val="00564840"/>
    <w:rsid w:val="005A7153"/>
    <w:rsid w:val="005C1CF4"/>
    <w:rsid w:val="005D6903"/>
    <w:rsid w:val="005E2314"/>
    <w:rsid w:val="006244DE"/>
    <w:rsid w:val="006A540E"/>
    <w:rsid w:val="006A6502"/>
    <w:rsid w:val="007219EE"/>
    <w:rsid w:val="007777F3"/>
    <w:rsid w:val="007C48A9"/>
    <w:rsid w:val="0080432E"/>
    <w:rsid w:val="00821768"/>
    <w:rsid w:val="008658FE"/>
    <w:rsid w:val="00893BF0"/>
    <w:rsid w:val="0091263D"/>
    <w:rsid w:val="00943B39"/>
    <w:rsid w:val="009E3AF7"/>
    <w:rsid w:val="009E3CC9"/>
    <w:rsid w:val="00A1757B"/>
    <w:rsid w:val="00A473B0"/>
    <w:rsid w:val="00AD11E4"/>
    <w:rsid w:val="00AD79F2"/>
    <w:rsid w:val="00AF751C"/>
    <w:rsid w:val="00B10BDE"/>
    <w:rsid w:val="00B36351"/>
    <w:rsid w:val="00B369D0"/>
    <w:rsid w:val="00B4353A"/>
    <w:rsid w:val="00B92363"/>
    <w:rsid w:val="00B97623"/>
    <w:rsid w:val="00BF03FB"/>
    <w:rsid w:val="00C31042"/>
    <w:rsid w:val="00C75820"/>
    <w:rsid w:val="00C81F93"/>
    <w:rsid w:val="00C87443"/>
    <w:rsid w:val="00CB1EBE"/>
    <w:rsid w:val="00CB6E9B"/>
    <w:rsid w:val="00CD7614"/>
    <w:rsid w:val="00CE1851"/>
    <w:rsid w:val="00CF4E5D"/>
    <w:rsid w:val="00D202B0"/>
    <w:rsid w:val="00D635BD"/>
    <w:rsid w:val="00D90891"/>
    <w:rsid w:val="00D91B58"/>
    <w:rsid w:val="00DA6D7A"/>
    <w:rsid w:val="00DD3826"/>
    <w:rsid w:val="00E246D3"/>
    <w:rsid w:val="00E57093"/>
    <w:rsid w:val="00E7176A"/>
    <w:rsid w:val="00EA554D"/>
    <w:rsid w:val="00F04F1D"/>
    <w:rsid w:val="00FD19D6"/>
    <w:rsid w:val="00FE781C"/>
    <w:rsid w:val="00FF6028"/>
    <w:rsid w:val="025865D4"/>
    <w:rsid w:val="0556410A"/>
    <w:rsid w:val="067634A9"/>
    <w:rsid w:val="06B42867"/>
    <w:rsid w:val="13B71823"/>
    <w:rsid w:val="24CD1971"/>
    <w:rsid w:val="26027B78"/>
    <w:rsid w:val="26CA7273"/>
    <w:rsid w:val="2E6C2559"/>
    <w:rsid w:val="328D308B"/>
    <w:rsid w:val="33E858AB"/>
    <w:rsid w:val="35B167DD"/>
    <w:rsid w:val="37074D88"/>
    <w:rsid w:val="3D173AE9"/>
    <w:rsid w:val="44070C86"/>
    <w:rsid w:val="47CA5114"/>
    <w:rsid w:val="5A873FBC"/>
    <w:rsid w:val="5B7C6F89"/>
    <w:rsid w:val="5D99419D"/>
    <w:rsid w:val="658D1470"/>
    <w:rsid w:val="69F66BF3"/>
    <w:rsid w:val="6A3016CF"/>
    <w:rsid w:val="73AD384D"/>
    <w:rsid w:val="75014177"/>
    <w:rsid w:val="783619F7"/>
    <w:rsid w:val="786E0E34"/>
    <w:rsid w:val="789D3A57"/>
    <w:rsid w:val="79A839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qFormat="1"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name="Normal Indent"/>
    <w:lsdException w:unhideWhenUsed="0" w:uiPriority="0" w:name="footnote text"/>
    <w:lsdException w:qFormat="1" w:unhideWhenUsed="0" w:uiPriority="0" w:name="annotation text"/>
    <w:lsdException w:unhideWhenUsed="0" w:uiPriority="0" w:name="header"/>
    <w:lsdException w:unhideWhenUsed="0" w:uiPriority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unhideWhenUsed="0" w:uiPriority="0" w:name="List Bullet 5"/>
    <w:lsdException w:unhideWhenUsed="0" w:uiPriority="0" w:name="List Number 2"/>
    <w:lsdException w:qFormat="1" w:unhideWhenUsed="0" w:uiPriority="0" w:name="List Number 3"/>
    <w:lsdException w:unhideWhenUsed="0" w:uiPriority="0" w:name="List Number 4"/>
    <w:lsdException w:unhideWhenUsed="0" w:uiPriority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qFormat="1"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name="Hyperlink"/>
    <w:lsdException w:unhideWhenUsed="0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bCs/>
      <w:snapToGrid w:val="0"/>
      <w:sz w:val="32"/>
      <w:szCs w:val="32"/>
    </w:rPr>
  </w:style>
  <w:style w:type="paragraph" w:styleId="4">
    <w:name w:val="heading 2"/>
    <w:basedOn w:val="2"/>
    <w:next w:val="3"/>
    <w:qFormat/>
    <w:uiPriority w:val="0"/>
    <w:pPr>
      <w:numPr>
        <w:ilvl w:val="1"/>
        <w:numId w:val="1"/>
      </w:numPr>
      <w:tabs>
        <w:tab w:val="left" w:pos="0"/>
      </w:tabs>
      <w:outlineLvl w:val="1"/>
    </w:pPr>
    <w:rPr>
      <w:sz w:val="24"/>
      <w:szCs w:val="24"/>
    </w:rPr>
  </w:style>
  <w:style w:type="paragraph" w:styleId="5">
    <w:name w:val="heading 3"/>
    <w:basedOn w:val="2"/>
    <w:next w:val="3"/>
    <w:qFormat/>
    <w:uiPriority w:val="0"/>
    <w:pPr>
      <w:numPr>
        <w:ilvl w:val="2"/>
        <w:numId w:val="1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qFormat/>
    <w:uiPriority w:val="0"/>
    <w:pPr>
      <w:numPr>
        <w:ilvl w:val="3"/>
        <w:numId w:val="1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qFormat/>
    <w:uiPriority w:val="0"/>
    <w:pPr>
      <w:numPr>
        <w:ilvl w:val="4"/>
        <w:numId w:val="1"/>
      </w:numPr>
      <w:spacing w:before="60" w:after="60"/>
      <w:outlineLvl w:val="4"/>
    </w:pPr>
    <w:rPr>
      <w:rFonts w:ascii="Arial" w:hAnsi="Arial"/>
      <w:i/>
      <w:snapToGrid w:val="0"/>
    </w:rPr>
  </w:style>
  <w:style w:type="paragraph" w:styleId="8">
    <w:name w:val="heading 6"/>
    <w:basedOn w:val="1"/>
    <w:next w:val="1"/>
    <w:qFormat/>
    <w:uiPriority w:val="0"/>
    <w:pPr>
      <w:numPr>
        <w:ilvl w:val="5"/>
        <w:numId w:val="1"/>
      </w:numPr>
      <w:spacing w:before="60" w:after="60"/>
      <w:outlineLvl w:val="5"/>
    </w:pPr>
    <w:rPr>
      <w:rFonts w:ascii="Arial" w:hAnsi="Arial"/>
      <w:iCs/>
      <w:snapToGrid w:val="0"/>
    </w:rPr>
  </w:style>
  <w:style w:type="paragraph" w:styleId="9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rFonts w:ascii="Arial" w:hAnsi="Arial"/>
      <w:i/>
      <w:snapToGrid w:val="0"/>
    </w:rPr>
  </w:style>
  <w:style w:type="paragraph" w:styleId="10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rFonts w:ascii="Arial" w:hAnsi="Arial"/>
      <w:i/>
      <w:iCs/>
      <w:snapToGrid w:val="0"/>
    </w:rPr>
  </w:style>
  <w:style w:type="paragraph" w:styleId="11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rFonts w:ascii="Arial" w:hAnsi="Arial"/>
      <w:b/>
      <w:bCs/>
      <w:i/>
      <w:iCs/>
      <w:snapToGrid w:val="0"/>
      <w:sz w:val="18"/>
      <w:szCs w:val="18"/>
    </w:rPr>
  </w:style>
  <w:style w:type="character" w:default="1" w:styleId="42">
    <w:name w:val="Default Paragraph Font"/>
    <w:semiHidden/>
    <w:uiPriority w:val="0"/>
  </w:style>
  <w:style w:type="table" w:default="1" w:styleId="4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uiPriority w:val="0"/>
    <w:pPr>
      <w:ind w:left="1200"/>
    </w:pPr>
    <w:rPr>
      <w:rFonts w:ascii="Times New Roman" w:hAnsi="Arial"/>
      <w:snapToGrid w:val="0"/>
      <w:szCs w:val="21"/>
    </w:rPr>
  </w:style>
  <w:style w:type="paragraph" w:styleId="13">
    <w:name w:val="List Number 2"/>
    <w:basedOn w:val="1"/>
    <w:semiHidden/>
    <w:uiPriority w:val="0"/>
    <w:pPr>
      <w:widowControl/>
      <w:numPr>
        <w:ilvl w:val="0"/>
        <w:numId w:val="2"/>
      </w:numPr>
      <w:tabs>
        <w:tab w:val="left" w:pos="720"/>
        <w:tab w:val="clear" w:pos="780"/>
      </w:tabs>
      <w:spacing w:before="60" w:after="60" w:line="240" w:lineRule="auto"/>
      <w:ind w:left="72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14">
    <w:name w:val="List Bullet 4"/>
    <w:basedOn w:val="1"/>
    <w:semiHidden/>
    <w:qFormat/>
    <w:uiPriority w:val="0"/>
    <w:pPr>
      <w:widowControl/>
      <w:numPr>
        <w:ilvl w:val="0"/>
        <w:numId w:val="3"/>
      </w:numPr>
      <w:tabs>
        <w:tab w:val="left" w:pos="1440"/>
        <w:tab w:val="clear" w:pos="1620"/>
      </w:tabs>
      <w:spacing w:before="60" w:after="60" w:line="240" w:lineRule="auto"/>
      <w:ind w:left="144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15">
    <w:name w:val="List Number"/>
    <w:basedOn w:val="1"/>
    <w:semiHidden/>
    <w:qFormat/>
    <w:uiPriority w:val="0"/>
    <w:pPr>
      <w:widowControl/>
      <w:numPr>
        <w:ilvl w:val="0"/>
        <w:numId w:val="4"/>
      </w:numPr>
      <w:spacing w:before="60" w:after="60" w:line="240" w:lineRule="auto"/>
      <w:ind w:firstLineChars="0"/>
    </w:pPr>
    <w:rPr>
      <w:rFonts w:ascii="Times New Roman" w:hAnsi="Times New Roman"/>
      <w:snapToGrid/>
      <w:sz w:val="22"/>
      <w:lang w:eastAsia="en-US"/>
    </w:rPr>
  </w:style>
  <w:style w:type="paragraph" w:styleId="16">
    <w:name w:val="Normal Indent"/>
    <w:basedOn w:val="1"/>
    <w:semiHidden/>
    <w:uiPriority w:val="0"/>
    <w:pPr>
      <w:ind w:left="900" w:hanging="900"/>
    </w:pPr>
  </w:style>
  <w:style w:type="paragraph" w:styleId="17">
    <w:name w:val="caption"/>
    <w:basedOn w:val="3"/>
    <w:next w:val="1"/>
    <w:qFormat/>
    <w:uiPriority w:val="0"/>
    <w:pPr>
      <w:spacing w:before="40" w:after="40"/>
    </w:pPr>
    <w:rPr>
      <w:rFonts w:ascii="Arial" w:hAnsi="Arial" w:eastAsia="Arial" w:cs="Arial"/>
      <w:i/>
      <w:snapToGrid w:val="0"/>
    </w:rPr>
  </w:style>
  <w:style w:type="paragraph" w:styleId="18">
    <w:name w:val="Document Map"/>
    <w:basedOn w:val="1"/>
    <w:semiHidden/>
    <w:uiPriority w:val="0"/>
    <w:pPr>
      <w:shd w:val="clear" w:color="auto" w:fill="000080"/>
    </w:pPr>
    <w:rPr>
      <w:rFonts w:ascii="Arial" w:hAnsi="Arial"/>
      <w:snapToGrid w:val="0"/>
    </w:rPr>
  </w:style>
  <w:style w:type="paragraph" w:styleId="19">
    <w:name w:val="annotation text"/>
    <w:basedOn w:val="1"/>
    <w:semiHidden/>
    <w:qFormat/>
    <w:uiPriority w:val="0"/>
    <w:rPr>
      <w:rFonts w:ascii="Arial" w:hAnsi="Arial"/>
      <w:snapToGrid w:val="0"/>
    </w:rPr>
  </w:style>
  <w:style w:type="paragraph" w:styleId="20">
    <w:name w:val="List Bullet 3"/>
    <w:basedOn w:val="1"/>
    <w:semiHidden/>
    <w:qFormat/>
    <w:uiPriority w:val="0"/>
    <w:pPr>
      <w:widowControl/>
      <w:numPr>
        <w:ilvl w:val="0"/>
        <w:numId w:val="5"/>
      </w:numPr>
      <w:tabs>
        <w:tab w:val="left" w:pos="1080"/>
        <w:tab w:val="clear" w:pos="1200"/>
      </w:tabs>
      <w:spacing w:before="60" w:after="60" w:line="240" w:lineRule="auto"/>
      <w:ind w:left="108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1">
    <w:name w:val="Body Text Indent"/>
    <w:basedOn w:val="1"/>
    <w:semiHidden/>
    <w:qFormat/>
    <w:uiPriority w:val="0"/>
    <w:pPr>
      <w:ind w:left="720"/>
    </w:pPr>
    <w:rPr>
      <w:i/>
      <w:iCs/>
      <w:color w:val="0000FF"/>
      <w:u w:val="single"/>
    </w:rPr>
  </w:style>
  <w:style w:type="paragraph" w:styleId="22">
    <w:name w:val="List Number 3"/>
    <w:basedOn w:val="1"/>
    <w:semiHidden/>
    <w:qFormat/>
    <w:uiPriority w:val="0"/>
    <w:pPr>
      <w:widowControl/>
      <w:numPr>
        <w:ilvl w:val="0"/>
        <w:numId w:val="6"/>
      </w:numPr>
      <w:tabs>
        <w:tab w:val="left" w:pos="1080"/>
        <w:tab w:val="clear" w:pos="1200"/>
      </w:tabs>
      <w:spacing w:before="60" w:after="60" w:line="240" w:lineRule="auto"/>
      <w:ind w:left="108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3">
    <w:name w:val="List Bullet 2"/>
    <w:basedOn w:val="1"/>
    <w:semiHidden/>
    <w:qFormat/>
    <w:uiPriority w:val="0"/>
    <w:pPr>
      <w:widowControl/>
      <w:numPr>
        <w:ilvl w:val="0"/>
        <w:numId w:val="7"/>
      </w:numPr>
      <w:tabs>
        <w:tab w:val="left" w:pos="720"/>
        <w:tab w:val="clear" w:pos="780"/>
      </w:tabs>
      <w:spacing w:before="60" w:after="60" w:line="240" w:lineRule="auto"/>
      <w:ind w:left="72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4">
    <w:name w:val="toc 5"/>
    <w:basedOn w:val="1"/>
    <w:next w:val="1"/>
    <w:semiHidden/>
    <w:uiPriority w:val="0"/>
    <w:pPr>
      <w:ind w:left="800"/>
    </w:pPr>
    <w:rPr>
      <w:rFonts w:ascii="Times New Roman" w:hAnsi="Arial"/>
      <w:snapToGrid w:val="0"/>
      <w:szCs w:val="21"/>
    </w:rPr>
  </w:style>
  <w:style w:type="paragraph" w:styleId="25">
    <w:name w:val="toc 3"/>
    <w:basedOn w:val="1"/>
    <w:next w:val="1"/>
    <w:semiHidden/>
    <w:qFormat/>
    <w:uiPriority w:val="0"/>
    <w:pPr>
      <w:ind w:left="400"/>
    </w:pPr>
    <w:rPr>
      <w:rFonts w:ascii="Times New Roman" w:hAnsi="Arial"/>
      <w:i/>
      <w:iCs/>
      <w:snapToGrid w:val="0"/>
      <w:szCs w:val="24"/>
    </w:rPr>
  </w:style>
  <w:style w:type="paragraph" w:styleId="26">
    <w:name w:val="List Bullet 5"/>
    <w:basedOn w:val="1"/>
    <w:semiHidden/>
    <w:uiPriority w:val="0"/>
    <w:pPr>
      <w:widowControl/>
      <w:numPr>
        <w:ilvl w:val="0"/>
        <w:numId w:val="8"/>
      </w:numPr>
      <w:tabs>
        <w:tab w:val="left" w:pos="1800"/>
        <w:tab w:val="clear" w:pos="2040"/>
      </w:tabs>
      <w:spacing w:before="60" w:after="60" w:line="240" w:lineRule="auto"/>
      <w:ind w:left="180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7">
    <w:name w:val="List Number 4"/>
    <w:basedOn w:val="1"/>
    <w:semiHidden/>
    <w:uiPriority w:val="0"/>
    <w:pPr>
      <w:widowControl/>
      <w:numPr>
        <w:ilvl w:val="0"/>
        <w:numId w:val="9"/>
      </w:numPr>
      <w:tabs>
        <w:tab w:val="left" w:pos="1440"/>
        <w:tab w:val="clear" w:pos="1620"/>
      </w:tabs>
      <w:spacing w:before="60" w:after="60" w:line="240" w:lineRule="auto"/>
      <w:ind w:left="144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8">
    <w:name w:val="toc 8"/>
    <w:basedOn w:val="1"/>
    <w:next w:val="1"/>
    <w:semiHidden/>
    <w:uiPriority w:val="0"/>
    <w:pPr>
      <w:ind w:left="1400"/>
    </w:pPr>
    <w:rPr>
      <w:rFonts w:ascii="Times New Roman" w:hAnsi="Arial"/>
      <w:snapToGrid w:val="0"/>
      <w:szCs w:val="21"/>
    </w:rPr>
  </w:style>
  <w:style w:type="paragraph" w:styleId="29">
    <w:name w:val="Balloon Text"/>
    <w:basedOn w:val="1"/>
    <w:link w:val="68"/>
    <w:unhideWhenUsed/>
    <w:uiPriority w:val="99"/>
    <w:pPr>
      <w:spacing w:line="240" w:lineRule="auto"/>
    </w:pPr>
    <w:rPr>
      <w:sz w:val="18"/>
      <w:szCs w:val="18"/>
    </w:rPr>
  </w:style>
  <w:style w:type="paragraph" w:styleId="30">
    <w:name w:val="footer"/>
    <w:basedOn w:val="1"/>
    <w:semiHidden/>
    <w:uiPriority w:val="0"/>
    <w:pPr>
      <w:tabs>
        <w:tab w:val="center" w:pos="4320"/>
        <w:tab w:val="right" w:pos="8640"/>
      </w:tabs>
    </w:pPr>
    <w:rPr>
      <w:rFonts w:ascii="Arial" w:hAnsi="Arial" w:eastAsia="Arial"/>
      <w:snapToGrid w:val="0"/>
    </w:rPr>
  </w:style>
  <w:style w:type="paragraph" w:styleId="31">
    <w:name w:val="header"/>
    <w:basedOn w:val="1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hAnsi="Times New Roman" w:eastAsia="楷体_GB2312"/>
      <w:snapToGrid/>
      <w:kern w:val="2"/>
      <w:sz w:val="21"/>
    </w:rPr>
  </w:style>
  <w:style w:type="paragraph" w:styleId="32">
    <w:name w:val="toc 1"/>
    <w:basedOn w:val="1"/>
    <w:next w:val="1"/>
    <w:semiHidden/>
    <w:uiPriority w:val="0"/>
    <w:pPr>
      <w:spacing w:before="120" w:after="120"/>
    </w:pPr>
    <w:rPr>
      <w:rFonts w:ascii="Times New Roman" w:hAnsi="Arial"/>
      <w:b/>
      <w:bCs/>
      <w:caps/>
      <w:snapToGrid w:val="0"/>
      <w:szCs w:val="24"/>
    </w:rPr>
  </w:style>
  <w:style w:type="paragraph" w:styleId="33">
    <w:name w:val="toc 4"/>
    <w:basedOn w:val="1"/>
    <w:next w:val="1"/>
    <w:semiHidden/>
    <w:uiPriority w:val="0"/>
    <w:pPr>
      <w:ind w:left="600"/>
    </w:pPr>
    <w:rPr>
      <w:rFonts w:ascii="Times New Roman" w:hAnsi="Arial"/>
      <w:snapToGrid w:val="0"/>
      <w:szCs w:val="21"/>
    </w:rPr>
  </w:style>
  <w:style w:type="paragraph" w:styleId="34">
    <w:name w:val="Subtitle"/>
    <w:basedOn w:val="1"/>
    <w:qFormat/>
    <w:uiPriority w:val="0"/>
    <w:pPr>
      <w:spacing w:after="60"/>
      <w:jc w:val="center"/>
    </w:pPr>
    <w:rPr>
      <w:rFonts w:ascii="Arial" w:hAnsi="Arial"/>
      <w:i/>
      <w:iCs/>
      <w:snapToGrid w:val="0"/>
      <w:sz w:val="36"/>
      <w:szCs w:val="36"/>
      <w:lang w:val="en-AU"/>
    </w:rPr>
  </w:style>
  <w:style w:type="paragraph" w:styleId="35">
    <w:name w:val="List Number 5"/>
    <w:basedOn w:val="1"/>
    <w:semiHidden/>
    <w:uiPriority w:val="0"/>
    <w:pPr>
      <w:widowControl/>
      <w:numPr>
        <w:ilvl w:val="0"/>
        <w:numId w:val="10"/>
      </w:numPr>
      <w:tabs>
        <w:tab w:val="left" w:pos="1800"/>
        <w:tab w:val="clear" w:pos="2040"/>
      </w:tabs>
      <w:spacing w:before="60" w:after="60" w:line="240" w:lineRule="auto"/>
      <w:ind w:left="180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36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Arial" w:hAnsi="Arial"/>
      <w:snapToGrid w:val="0"/>
      <w:sz w:val="16"/>
      <w:szCs w:val="16"/>
    </w:rPr>
  </w:style>
  <w:style w:type="paragraph" w:styleId="37">
    <w:name w:val="toc 6"/>
    <w:basedOn w:val="1"/>
    <w:next w:val="1"/>
    <w:semiHidden/>
    <w:uiPriority w:val="0"/>
    <w:pPr>
      <w:ind w:left="1000"/>
    </w:pPr>
    <w:rPr>
      <w:rFonts w:ascii="Times New Roman" w:hAnsi="Arial"/>
      <w:snapToGrid w:val="0"/>
      <w:szCs w:val="21"/>
    </w:rPr>
  </w:style>
  <w:style w:type="paragraph" w:styleId="38">
    <w:name w:val="toc 2"/>
    <w:basedOn w:val="1"/>
    <w:next w:val="1"/>
    <w:semiHidden/>
    <w:uiPriority w:val="0"/>
    <w:pPr>
      <w:ind w:left="200"/>
    </w:pPr>
    <w:rPr>
      <w:rFonts w:ascii="Times New Roman" w:hAnsi="Arial"/>
      <w:smallCaps/>
      <w:snapToGrid w:val="0"/>
      <w:szCs w:val="24"/>
    </w:rPr>
  </w:style>
  <w:style w:type="paragraph" w:styleId="39">
    <w:name w:val="toc 9"/>
    <w:basedOn w:val="1"/>
    <w:next w:val="1"/>
    <w:semiHidden/>
    <w:uiPriority w:val="0"/>
    <w:pPr>
      <w:ind w:left="1600"/>
    </w:pPr>
    <w:rPr>
      <w:rFonts w:ascii="Times New Roman" w:hAnsi="Arial"/>
      <w:snapToGrid w:val="0"/>
      <w:szCs w:val="21"/>
    </w:rPr>
  </w:style>
  <w:style w:type="paragraph" w:styleId="40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bCs/>
      <w:snapToGrid w:val="0"/>
      <w:sz w:val="36"/>
      <w:szCs w:val="36"/>
    </w:rPr>
  </w:style>
  <w:style w:type="character" w:styleId="43">
    <w:name w:val="page number"/>
    <w:basedOn w:val="42"/>
    <w:semiHidden/>
    <w:uiPriority w:val="0"/>
    <w:rPr>
      <w:rFonts w:eastAsia="Arial"/>
    </w:rPr>
  </w:style>
  <w:style w:type="character" w:styleId="44">
    <w:name w:val="FollowedHyperlink"/>
    <w:basedOn w:val="42"/>
    <w:semiHidden/>
    <w:uiPriority w:val="0"/>
    <w:rPr>
      <w:color w:val="800080"/>
      <w:u w:val="single"/>
    </w:rPr>
  </w:style>
  <w:style w:type="character" w:styleId="45">
    <w:name w:val="Hyperlink"/>
    <w:basedOn w:val="42"/>
    <w:semiHidden/>
    <w:uiPriority w:val="0"/>
    <w:rPr>
      <w:color w:val="0000FF"/>
      <w:u w:val="single"/>
    </w:rPr>
  </w:style>
  <w:style w:type="character" w:styleId="46">
    <w:name w:val="annotation reference"/>
    <w:basedOn w:val="42"/>
    <w:semiHidden/>
    <w:uiPriority w:val="0"/>
    <w:rPr>
      <w:sz w:val="21"/>
      <w:szCs w:val="21"/>
    </w:rPr>
  </w:style>
  <w:style w:type="character" w:styleId="47">
    <w:name w:val="footnote reference"/>
    <w:basedOn w:val="42"/>
    <w:semiHidden/>
    <w:uiPriority w:val="0"/>
    <w:rPr>
      <w:sz w:val="20"/>
      <w:szCs w:val="20"/>
      <w:vertAlign w:val="superscript"/>
    </w:rPr>
  </w:style>
  <w:style w:type="paragraph" w:customStyle="1" w:styleId="48">
    <w:name w:val="Bullet1"/>
    <w:basedOn w:val="1"/>
    <w:uiPriority w:val="0"/>
    <w:pPr>
      <w:numPr>
        <w:ilvl w:val="0"/>
        <w:numId w:val="0"/>
      </w:numPr>
      <w:ind w:left="720" w:hanging="432"/>
    </w:pPr>
  </w:style>
  <w:style w:type="paragraph" w:customStyle="1" w:styleId="49">
    <w:name w:val="Bullet"/>
    <w:basedOn w:val="1"/>
    <w:uiPriority w:val="0"/>
    <w:pPr>
      <w:widowControl/>
      <w:numPr>
        <w:ilvl w:val="0"/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50">
    <w:name w:val="Table Row"/>
    <w:basedOn w:val="1"/>
    <w:uiPriority w:val="0"/>
    <w:pPr>
      <w:spacing w:before="60" w:after="60"/>
    </w:pPr>
    <w:rPr>
      <w:rFonts w:ascii="Arial" w:hAnsi="Arial"/>
      <w:b/>
      <w:snapToGrid w:val="0"/>
    </w:rPr>
  </w:style>
  <w:style w:type="paragraph" w:customStyle="1" w:styleId="51">
    <w:name w:val="Main Title"/>
    <w:basedOn w:val="1"/>
    <w:uiPriority w:val="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52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53">
    <w:name w:val="Blockquote"/>
    <w:basedOn w:val="1"/>
    <w:uiPriority w:val="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54">
    <w:name w:val="Tabletext"/>
    <w:basedOn w:val="1"/>
    <w:uiPriority w:val="0"/>
    <w:rPr>
      <w:rFonts w:ascii="Arial" w:hAnsi="Arial"/>
      <w:snapToGrid w:val="0"/>
    </w:rPr>
  </w:style>
  <w:style w:type="paragraph" w:customStyle="1" w:styleId="55">
    <w:name w:val="tablecoloumn"/>
    <w:basedOn w:val="3"/>
    <w:uiPriority w:val="0"/>
    <w:pPr>
      <w:keepNext/>
      <w:spacing w:after="40"/>
      <w:ind w:left="72"/>
    </w:pPr>
    <w:rPr>
      <w:rFonts w:ascii="Arial" w:hAnsi="Arial"/>
      <w:b/>
      <w:snapToGrid w:val="0"/>
    </w:rPr>
  </w:style>
  <w:style w:type="paragraph" w:customStyle="1" w:styleId="56">
    <w:name w:val="Figure edge"/>
    <w:basedOn w:val="1"/>
    <w:uiPriority w:val="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57">
    <w:name w:val="Bullet2"/>
    <w:basedOn w:val="1"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58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59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60">
    <w:name w:val="InfoBlue"/>
    <w:basedOn w:val="1"/>
    <w:next w:val="3"/>
    <w:uiPriority w:val="0"/>
    <w:pPr>
      <w:tabs>
        <w:tab w:val="left" w:pos="540"/>
        <w:tab w:val="left" w:pos="1260"/>
      </w:tabs>
      <w:spacing w:after="120"/>
    </w:pPr>
    <w:rPr>
      <w:rFonts w:ascii="Arial" w:hAnsi="Arial"/>
      <w:i/>
      <w:iCs/>
      <w:snapToGrid w:val="0"/>
      <w:color w:val="0000FF"/>
    </w:rPr>
  </w:style>
  <w:style w:type="paragraph" w:customStyle="1" w:styleId="61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62">
    <w:name w:val="Figure"/>
    <w:basedOn w:val="1"/>
    <w:uiPriority w:val="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63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64">
    <w:name w:val="附录"/>
    <w:basedOn w:val="1"/>
    <w:uiPriority w:val="0"/>
    <w:rPr>
      <w:b/>
      <w:bCs/>
      <w:sz w:val="22"/>
    </w:rPr>
  </w:style>
  <w:style w:type="character" w:customStyle="1" w:styleId="65">
    <w:name w:val=" Char Char"/>
    <w:basedOn w:val="42"/>
    <w:uiPriority w:val="0"/>
    <w:rPr>
      <w:rFonts w:ascii="Arial" w:hAnsi="Arial" w:eastAsia="宋体"/>
      <w:b/>
      <w:bCs/>
      <w:snapToGrid w:val="0"/>
      <w:sz w:val="36"/>
      <w:szCs w:val="36"/>
      <w:lang w:val="en-US" w:eastAsia="zh-CN" w:bidi="ar-SA"/>
    </w:rPr>
  </w:style>
  <w:style w:type="character" w:customStyle="1" w:styleId="66">
    <w:name w:val="tw4winJump"/>
    <w:uiPriority w:val="0"/>
    <w:rPr>
      <w:rFonts w:ascii="Courier New" w:hAnsi="Courier New" w:cs="Courier New"/>
      <w:color w:val="008080"/>
    </w:rPr>
  </w:style>
  <w:style w:type="character" w:customStyle="1" w:styleId="67">
    <w:name w:val="tw4winPopup"/>
    <w:uiPriority w:val="0"/>
    <w:rPr>
      <w:rFonts w:ascii="Courier New" w:hAnsi="Courier New" w:cs="Courier New"/>
      <w:color w:val="008000"/>
    </w:rPr>
  </w:style>
  <w:style w:type="character" w:customStyle="1" w:styleId="68">
    <w:name w:val="批注框文本 Char"/>
    <w:basedOn w:val="42"/>
    <w:link w:val="29"/>
    <w:semiHidden/>
    <w:uiPriority w:val="99"/>
    <w:rPr>
      <w:rFonts w:ascii="Arial" w:hAnsi="Arial"/>
      <w:snapToGrid w:val="0"/>
      <w:sz w:val="18"/>
      <w:szCs w:val="18"/>
    </w:rPr>
  </w:style>
  <w:style w:type="character" w:customStyle="1" w:styleId="69">
    <w:name w:val="tw4winInternal"/>
    <w:uiPriority w:val="0"/>
    <w:rPr>
      <w:rFonts w:ascii="Courier New" w:hAnsi="Courier New" w:cs="Courier New"/>
      <w:color w:val="FF0000"/>
    </w:rPr>
  </w:style>
  <w:style w:type="character" w:customStyle="1" w:styleId="70">
    <w:name w:val="tw4winError"/>
    <w:uiPriority w:val="0"/>
    <w:rPr>
      <w:rFonts w:ascii="Courier New" w:hAnsi="Courier New" w:cs="Courier New"/>
      <w:color w:val="00FF00"/>
      <w:sz w:val="40"/>
      <w:szCs w:val="40"/>
    </w:rPr>
  </w:style>
  <w:style w:type="character" w:customStyle="1" w:styleId="71">
    <w:name w:val="tw4winTerm"/>
    <w:uiPriority w:val="0"/>
    <w:rPr>
      <w:color w:val="0000FF"/>
    </w:rPr>
  </w:style>
  <w:style w:type="character" w:customStyle="1" w:styleId="72">
    <w:name w:val="tw4winExternal"/>
    <w:uiPriority w:val="0"/>
    <w:rPr>
      <w:rFonts w:ascii="Courier New" w:hAnsi="Courier New" w:cs="Courier New"/>
      <w:color w:val="808080"/>
    </w:rPr>
  </w:style>
  <w:style w:type="character" w:customStyle="1" w:styleId="73">
    <w:name w:val="tw4winMark"/>
    <w:uiPriority w:val="0"/>
    <w:rPr>
      <w:rFonts w:ascii="Courier New" w:hAnsi="Courier New" w:cs="Courier New"/>
      <w:vanish/>
      <w:color w:val="800080"/>
      <w:vertAlign w:val="sub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3454;&#35757;\&#20113;&#36842;&#22312;&#32447;&#23398;&#20064;&#24179;&#21488;&#20998;&#26512;&#35774;&#35745;\&#30456;&#20851;&#25991;&#26723;\11&#32452;&#21608;&#20363;&#20250;&#32426;&#35201;0711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11组周例会纪要0711.dot</Template>
  <Pages>3</Pages>
  <Words>912</Words>
  <Characters>1007</Characters>
  <Lines>5</Lines>
  <Paragraphs>1</Paragraphs>
  <TotalTime>77</TotalTime>
  <ScaleCrop>false</ScaleCrop>
  <LinksUpToDate>false</LinksUpToDate>
  <CharactersWithSpaces>1218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2020-07-11T10:19:00Z</dcterms:created>
  <dc:creator>lenovo</dc:creator>
  <cp:lastModifiedBy>Moon.</cp:lastModifiedBy>
  <dcterms:modified xsi:type="dcterms:W3CDTF">2020-07-11T12:32:46Z</dcterms:modified>
  <dc:subject>&lt;项目名称&gt;</dc:subject>
  <dc:title>&lt;阶段名称&gt;</dc:title>
  <cp:revision>222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